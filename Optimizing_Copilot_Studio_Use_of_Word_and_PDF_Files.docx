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07EE1" w14:textId="03CC23AA" w:rsidR="007550FD" w:rsidRDefault="0032792A">
      <w:pPr>
        <w:pStyle w:val="Title"/>
      </w:pPr>
      <w:r>
        <w:t>O</w:t>
      </w:r>
      <w:r w:rsidR="00000000">
        <w:t>ptimizing How Copilot Studio Uses Word and PDF Files as a Knowledge Source</w:t>
      </w:r>
    </w:p>
    <w:p w14:paraId="5A406297" w14:textId="77777777" w:rsidR="007550FD" w:rsidRDefault="00000000">
      <w:r>
        <w:t>To optimize how Copilot Studio uses Word and PDF files as a knowledge source, there are several best practices and strategies you can employ to ensure better parsing, understanding, and utilization of the content. Here are some key recommendations:</w:t>
      </w:r>
    </w:p>
    <w:p w14:paraId="7313276C" w14:textId="77777777" w:rsidR="007550FD" w:rsidRDefault="00000000">
      <w:pPr>
        <w:pStyle w:val="Heading1"/>
      </w:pPr>
      <w:r>
        <w:t>1. Simplify Content Structure</w:t>
      </w:r>
    </w:p>
    <w:p w14:paraId="40DC6201" w14:textId="77777777" w:rsidR="007550FD" w:rsidRDefault="00000000">
      <w:pPr>
        <w:pStyle w:val="Heading2"/>
      </w:pPr>
      <w:r>
        <w:t>Textual Content:</w:t>
      </w:r>
    </w:p>
    <w:p w14:paraId="61A89F4C" w14:textId="77777777" w:rsidR="007550FD" w:rsidRDefault="00000000">
      <w:r>
        <w:t>- Use plain text with simple formatting. Avoid complex layouts and excessive use of text boxes or columns.</w:t>
      </w:r>
    </w:p>
    <w:p w14:paraId="1CF405C5" w14:textId="77777777" w:rsidR="007550FD" w:rsidRDefault="00000000">
      <w:r>
        <w:t>- Use consistent heading styles (e.g., Heading 1, Heading 2) to delineate sections and make the document easier to navigate.</w:t>
      </w:r>
    </w:p>
    <w:p w14:paraId="588E2444" w14:textId="77777777" w:rsidR="007550FD" w:rsidRDefault="00000000">
      <w:pPr>
        <w:pStyle w:val="Heading2"/>
      </w:pPr>
      <w:r>
        <w:t>Lists and Tables:</w:t>
      </w:r>
    </w:p>
    <w:p w14:paraId="60122C67" w14:textId="77777777" w:rsidR="007550FD" w:rsidRDefault="00000000">
      <w:r>
        <w:t>- Use standard bullet points or numbered lists for lists of items.</w:t>
      </w:r>
    </w:p>
    <w:p w14:paraId="343E543E" w14:textId="77777777" w:rsidR="007550FD" w:rsidRDefault="00000000">
      <w:r>
        <w:t>- Keep tables simple with clear headers. Avoid nested tables or overly complex table structures.</w:t>
      </w:r>
    </w:p>
    <w:p w14:paraId="5632ACC8" w14:textId="77777777" w:rsidR="007550FD" w:rsidRDefault="00000000">
      <w:pPr>
        <w:pStyle w:val="Heading1"/>
      </w:pPr>
      <w:r>
        <w:t>2. Provide Clear Context</w:t>
      </w:r>
    </w:p>
    <w:p w14:paraId="711B61D3" w14:textId="77777777" w:rsidR="007550FD" w:rsidRDefault="00000000">
      <w:pPr>
        <w:pStyle w:val="Heading2"/>
      </w:pPr>
      <w:r>
        <w:t>Annotations and Comments:</w:t>
      </w:r>
    </w:p>
    <w:p w14:paraId="4284CE71" w14:textId="77777777" w:rsidR="007550FD" w:rsidRDefault="00000000">
      <w:r>
        <w:t>- Use comments or annotations to provide additional context that might help the AI understand the content better.</w:t>
      </w:r>
    </w:p>
    <w:p w14:paraId="7BF0A960" w14:textId="77777777" w:rsidR="007550FD" w:rsidRDefault="00000000">
      <w:pPr>
        <w:pStyle w:val="Heading1"/>
      </w:pPr>
      <w:r>
        <w:t>3. Optimize Document Segmentation</w:t>
      </w:r>
    </w:p>
    <w:p w14:paraId="5A9ED065" w14:textId="77777777" w:rsidR="007550FD" w:rsidRDefault="00000000">
      <w:pPr>
        <w:pStyle w:val="Heading2"/>
      </w:pPr>
      <w:r>
        <w:t>Smaller Documents:</w:t>
      </w:r>
    </w:p>
    <w:p w14:paraId="19AD8ABC" w14:textId="77777777" w:rsidR="007550FD" w:rsidRDefault="00000000">
      <w:r>
        <w:t>- Break down large documents into smaller, topic-focused files. For instance, if you have an 80-page training manual, consider dividing it into multiple files, each covering a specific section or topic.</w:t>
      </w:r>
    </w:p>
    <w:p w14:paraId="31B0122F" w14:textId="77777777" w:rsidR="007550FD" w:rsidRDefault="00000000">
      <w:pPr>
        <w:pStyle w:val="Heading1"/>
      </w:pPr>
      <w:r>
        <w:lastRenderedPageBreak/>
        <w:t>4. Enhance Readability</w:t>
      </w:r>
    </w:p>
    <w:p w14:paraId="4AB65E47" w14:textId="77777777" w:rsidR="007550FD" w:rsidRDefault="00000000">
      <w:pPr>
        <w:pStyle w:val="Heading2"/>
      </w:pPr>
      <w:r>
        <w:t>Clear Formatting:</w:t>
      </w:r>
    </w:p>
    <w:p w14:paraId="514BB564" w14:textId="77777777" w:rsidR="007550FD" w:rsidRDefault="00000000">
      <w:r>
        <w:t>- Use standard, readable fonts and avoid excessive use of different font types and sizes.</w:t>
      </w:r>
    </w:p>
    <w:p w14:paraId="607A90DF" w14:textId="77777777" w:rsidR="007550FD" w:rsidRDefault="00000000">
      <w:r>
        <w:t>- Clearly label sections with descriptive titles and subtitles to make the document's structure evident.</w:t>
      </w:r>
    </w:p>
    <w:p w14:paraId="5914A928" w14:textId="77777777" w:rsidR="007550FD" w:rsidRDefault="00000000">
      <w:pPr>
        <w:pStyle w:val="Heading1"/>
      </w:pPr>
      <w:r>
        <w:t>5. Supplement Visuals with Text</w:t>
      </w:r>
    </w:p>
    <w:p w14:paraId="08AA3DD3" w14:textId="77777777" w:rsidR="007550FD" w:rsidRDefault="00000000">
      <w:pPr>
        <w:pStyle w:val="Heading2"/>
      </w:pPr>
      <w:r>
        <w:t>Descriptive Captions:</w:t>
      </w:r>
    </w:p>
    <w:p w14:paraId="06127669" w14:textId="77777777" w:rsidR="007550FD" w:rsidRDefault="00000000">
      <w:r>
        <w:t>- Provide detailed captions for images, charts, and diagrams. Explain what each visual represents and any important details it contains.</w:t>
      </w:r>
    </w:p>
    <w:p w14:paraId="0D555AD0" w14:textId="77777777" w:rsidR="007550FD" w:rsidRDefault="00000000">
      <w:r>
        <w:t>- Include textual summaries or explanations of flowcharts, diagrams, and other visuals.</w:t>
      </w:r>
    </w:p>
    <w:p w14:paraId="1E8987AD" w14:textId="77777777" w:rsidR="007550FD" w:rsidRDefault="00000000">
      <w:pPr>
        <w:pStyle w:val="Heading1"/>
      </w:pPr>
      <w:r>
        <w:t>6. Test and Iterate</w:t>
      </w:r>
    </w:p>
    <w:p w14:paraId="1D26AE79" w14:textId="77777777" w:rsidR="007550FD" w:rsidRDefault="00000000">
      <w:pPr>
        <w:pStyle w:val="Heading2"/>
      </w:pPr>
      <w:r>
        <w:t>Verify Outputs:</w:t>
      </w:r>
    </w:p>
    <w:p w14:paraId="70001B64" w14:textId="77777777" w:rsidR="007550FD" w:rsidRDefault="00000000">
      <w:r>
        <w:t>- After uploading documents, review how Copilot Studio parses and utilizes the content. Make adjustments as necessary based on the results.</w:t>
      </w:r>
    </w:p>
    <w:p w14:paraId="4F27B773" w14:textId="77777777" w:rsidR="007550FD" w:rsidRDefault="00000000">
      <w:r>
        <w:t>- Gather feedback from users interacting with the Copilot to identify areas where the document content might need to be improved for better understanding.</w:t>
      </w:r>
    </w:p>
    <w:p w14:paraId="41B594D0" w14:textId="77777777" w:rsidR="007550FD" w:rsidRDefault="00000000">
      <w:pPr>
        <w:pStyle w:val="Heading1"/>
      </w:pPr>
      <w:r>
        <w:t>7. Use Best Practices for Specific File Types</w:t>
      </w:r>
    </w:p>
    <w:p w14:paraId="6E1AC7D3" w14:textId="77777777" w:rsidR="007550FD" w:rsidRDefault="00000000">
      <w:pPr>
        <w:pStyle w:val="Heading2"/>
      </w:pPr>
      <w:r>
        <w:t>PDF Optimization:</w:t>
      </w:r>
    </w:p>
    <w:p w14:paraId="1470E8CF" w14:textId="77777777" w:rsidR="007550FD" w:rsidRDefault="00000000">
      <w:r>
        <w:t>- Ensure that PDFs are text-based rather than image-based. Text-based PDFs are easier for AI to parse.</w:t>
      </w:r>
    </w:p>
    <w:p w14:paraId="4AA00A1E" w14:textId="77777777" w:rsidR="007550FD" w:rsidRDefault="00000000">
      <w:r>
        <w:t>- If you must use scanned documents, apply Optical Character Recognition (OCR) to convert them to text-based PDFs before uploading.</w:t>
      </w:r>
    </w:p>
    <w:p w14:paraId="78B0EE39" w14:textId="77777777" w:rsidR="007550FD" w:rsidRDefault="00000000">
      <w:pPr>
        <w:pStyle w:val="Heading2"/>
      </w:pPr>
      <w:r>
        <w:t>Word Document Optimization:</w:t>
      </w:r>
    </w:p>
    <w:p w14:paraId="36AFEBEE" w14:textId="77777777" w:rsidR="007550FD" w:rsidRDefault="00000000">
      <w:r>
        <w:t>- Utilize Word's document properties to add metadata such as author, title, and keywords, which can aid in context understanding.</w:t>
      </w:r>
    </w:p>
    <w:p w14:paraId="15FAE09B" w14:textId="77777777" w:rsidR="007550FD" w:rsidRDefault="00000000">
      <w:r>
        <w:t>- Use Word’s built-in styles and formatting features to create a consistent and structured document.</w:t>
      </w:r>
    </w:p>
    <w:p w14:paraId="5D1D9247" w14:textId="4980F145" w:rsidR="007550FD" w:rsidRDefault="007550FD"/>
    <w:sectPr w:rsidR="007550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951718">
    <w:abstractNumId w:val="8"/>
  </w:num>
  <w:num w:numId="2" w16cid:durableId="2025786777">
    <w:abstractNumId w:val="6"/>
  </w:num>
  <w:num w:numId="3" w16cid:durableId="153111198">
    <w:abstractNumId w:val="5"/>
  </w:num>
  <w:num w:numId="4" w16cid:durableId="2113822354">
    <w:abstractNumId w:val="4"/>
  </w:num>
  <w:num w:numId="5" w16cid:durableId="269091998">
    <w:abstractNumId w:val="7"/>
  </w:num>
  <w:num w:numId="6" w16cid:durableId="1265192040">
    <w:abstractNumId w:val="3"/>
  </w:num>
  <w:num w:numId="7" w16cid:durableId="471363722">
    <w:abstractNumId w:val="2"/>
  </w:num>
  <w:num w:numId="8" w16cid:durableId="543713379">
    <w:abstractNumId w:val="1"/>
  </w:num>
  <w:num w:numId="9" w16cid:durableId="101430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92A"/>
    <w:rsid w:val="0040604A"/>
    <w:rsid w:val="007550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B4829"/>
  <w14:defaultImageDpi w14:val="300"/>
  <w15:docId w15:val="{F4459443-537E-4381-AE89-AA17F1E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 Ansari</cp:lastModifiedBy>
  <cp:revision>2</cp:revision>
  <dcterms:created xsi:type="dcterms:W3CDTF">2013-12-23T23:15:00Z</dcterms:created>
  <dcterms:modified xsi:type="dcterms:W3CDTF">2024-06-12T06:32:00Z</dcterms:modified>
  <cp:category/>
</cp:coreProperties>
</file>